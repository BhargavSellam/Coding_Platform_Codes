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Python Variables: Concepts and MCQs</w:t>
      </w:r>
    </w:p>
    <w:p>
      <w:pPr>
        <w:pStyle w:val="Heading1"/>
      </w:pPr>
      <w:r>
        <w:t>🔰 What is a Variable in Python?</w:t>
      </w:r>
    </w:p>
    <w:p>
      <w:r>
        <w:t>A variable in Python is a named location in memory used to store data. You can think of it as a container that holds a value. The value stored in a variable can be changed during program execution.</w:t>
      </w:r>
    </w:p>
    <w:p>
      <w:pPr>
        <w:pStyle w:val="Heading2"/>
      </w:pPr>
      <w:r>
        <w:t>Example 1:</w:t>
      </w:r>
    </w:p>
    <w:p>
      <w:r>
        <w:t>name = "Alice"</w:t>
        <w:br/>
        <w:t>print(name)</w:t>
      </w:r>
    </w:p>
    <w:p>
      <w:pPr>
        <w:pStyle w:val="Heading2"/>
      </w:pPr>
      <w:r>
        <w:t>Example 2:</w:t>
      </w:r>
    </w:p>
    <w:p>
      <w:r>
        <w:t>score = 95</w:t>
        <w:br/>
        <w:t>score = score + 5</w:t>
        <w:br/>
        <w:t>print(score)  # Output: 100</w:t>
      </w:r>
    </w:p>
    <w:p>
      <w:pPr>
        <w:pStyle w:val="Heading1"/>
      </w:pPr>
      <w:r>
        <w:t>📘 Table of Contents</w:t>
      </w:r>
    </w:p>
    <w:p>
      <w:pPr>
        <w:pStyle w:val="Heading2"/>
      </w:pPr>
      <w:r>
        <w:t>1️⃣ Rules for Naming Variables</w:t>
      </w:r>
    </w:p>
    <w:p>
      <w:r>
        <w:t>- A variable name must start with a letter or an underscore (_)</w:t>
        <w:br/>
        <w:t>- It cannot start with a number.</w:t>
        <w:br/>
        <w:t>- It can contain letters, digits, and underscores.</w:t>
        <w:br/>
        <w:t>- Variable names are case-sensitive (Age and age are different).</w:t>
        <w:br/>
        <w:t>- Reserved keywords cannot be used (e.g., class, for, if).</w:t>
      </w:r>
    </w:p>
    <w:p>
      <w:pPr>
        <w:pStyle w:val="Heading3"/>
      </w:pPr>
      <w:r>
        <w:t>Example 1:</w:t>
      </w:r>
    </w:p>
    <w:p>
      <w:r>
        <w:t>student_name = "John"</w:t>
        <w:br/>
        <w:t>marks_2024 = 85</w:t>
      </w:r>
    </w:p>
    <w:p>
      <w:pPr>
        <w:pStyle w:val="Heading3"/>
      </w:pPr>
      <w:r>
        <w:t>Example 2:</w:t>
      </w:r>
    </w:p>
    <w:p>
      <w:r>
        <w:t>_total = 100</w:t>
        <w:br/>
        <w:t>name1 = "Sam"</w:t>
      </w:r>
    </w:p>
    <w:p>
      <w:pPr>
        <w:pStyle w:val="Heading2"/>
      </w:pPr>
      <w:r>
        <w:t>2️⃣ Assigning Values to Variables</w:t>
      </w:r>
    </w:p>
    <w:p>
      <w:r>
        <w:t>You assign a value to a variable using the '=' operator.</w:t>
      </w:r>
    </w:p>
    <w:p>
      <w:pPr>
        <w:pStyle w:val="Heading3"/>
      </w:pPr>
      <w:r>
        <w:t>Example 1:</w:t>
      </w:r>
    </w:p>
    <w:p>
      <w:r>
        <w:t>city = "New York"</w:t>
        <w:br/>
        <w:t>temperature = 25.5</w:t>
      </w:r>
    </w:p>
    <w:p>
      <w:pPr>
        <w:pStyle w:val="Heading3"/>
      </w:pPr>
      <w:r>
        <w:t>Example 2:</w:t>
      </w:r>
    </w:p>
    <w:p>
      <w:r>
        <w:t>x = 10</w:t>
        <w:br/>
        <w:t>y = x + 5</w:t>
        <w:br/>
        <w:t>print(y)  # Output: 15</w:t>
      </w:r>
    </w:p>
    <w:p>
      <w:pPr>
        <w:pStyle w:val="Heading2"/>
      </w:pPr>
      <w:r>
        <w:t>3️⃣ Multiple Assignments</w:t>
      </w:r>
    </w:p>
    <w:p>
      <w:r>
        <w:t>You can assign multiple variables in one line.</w:t>
      </w:r>
    </w:p>
    <w:p>
      <w:pPr>
        <w:pStyle w:val="Heading3"/>
      </w:pPr>
      <w:r>
        <w:t>Example 1:</w:t>
      </w:r>
    </w:p>
    <w:p>
      <w:r>
        <w:t>a, b, c = 5, 10, 15</w:t>
        <w:br/>
        <w:t>print(a, b, c)</w:t>
      </w:r>
    </w:p>
    <w:p>
      <w:pPr>
        <w:pStyle w:val="Heading3"/>
      </w:pPr>
      <w:r>
        <w:t>Example 2:</w:t>
      </w:r>
    </w:p>
    <w:p>
      <w:r>
        <w:t>x = y = z = 100</w:t>
        <w:br/>
        <w:t>print(x, y, z)</w:t>
      </w:r>
    </w:p>
    <w:p>
      <w:pPr>
        <w:pStyle w:val="Heading2"/>
      </w:pPr>
      <w:r>
        <w:t>4️⃣ Delete a Variable Using del Keyword</w:t>
      </w:r>
    </w:p>
    <w:p>
      <w:r>
        <w:t>You can remove a variable from memory using the 'del' keyword.</w:t>
      </w:r>
    </w:p>
    <w:p>
      <w:pPr>
        <w:pStyle w:val="Heading3"/>
      </w:pPr>
      <w:r>
        <w:t>Example 1:</w:t>
      </w:r>
    </w:p>
    <w:p>
      <w:r>
        <w:t>num = 50</w:t>
        <w:br/>
        <w:t>del num</w:t>
        <w:br/>
        <w:t># print(num)  # Will raise NameError</w:t>
      </w:r>
    </w:p>
    <w:p>
      <w:pPr>
        <w:pStyle w:val="Heading3"/>
      </w:pPr>
      <w:r>
        <w:t>Example 2:</w:t>
      </w:r>
    </w:p>
    <w:p>
      <w:r>
        <w:t>message = "Hello"</w:t>
        <w:br/>
        <w:t>del message</w:t>
      </w:r>
    </w:p>
    <w:p>
      <w:pPr>
        <w:pStyle w:val="Heading1"/>
      </w:pPr>
      <w:r>
        <w:t>✅ MCQ Questions (with Answers)</w:t>
      </w:r>
    </w:p>
    <w:p>
      <w:pPr>
        <w:pStyle w:val="ListNumber"/>
      </w:pPr>
      <w:r>
        <w:t>❓ Q1. Which of the following are valid variable names in Python?</w:t>
      </w:r>
    </w:p>
    <w:p>
      <w:pPr>
        <w:pStyle w:val="ListBullet"/>
      </w:pPr>
      <w:r>
        <w:t>A) age</w:t>
      </w:r>
    </w:p>
    <w:p>
      <w:pPr>
        <w:pStyle w:val="ListBullet"/>
      </w:pPr>
      <w:r>
        <w:t>B) 123name</w:t>
      </w:r>
    </w:p>
    <w:p>
      <w:pPr>
        <w:pStyle w:val="ListBullet"/>
      </w:pPr>
      <w:r>
        <w:t>C) _value</w:t>
      </w:r>
    </w:p>
    <w:p>
      <w:pPr>
        <w:pStyle w:val="ListBullet"/>
      </w:pPr>
      <w:r>
        <w:t>D) class</w:t>
      </w:r>
    </w:p>
    <w:p>
      <w:pPr>
        <w:pStyle w:val="IntenseQuote"/>
      </w:pPr>
      <w:r>
        <w:t>✅ Answer: A, C</w:t>
      </w:r>
    </w:p>
    <w:p>
      <w:pPr>
        <w:pStyle w:val="ListNumber"/>
      </w:pPr>
      <w:r>
        <w:t>❓ Q2. What will be the output?</w:t>
        <w:br/>
        <w:t>x = 5</w:t>
        <w:br/>
        <w:t>y = 10</w:t>
        <w:br/>
        <w:t>x, y = y, x</w:t>
        <w:br/>
        <w:t>print(x, y)</w:t>
      </w:r>
    </w:p>
    <w:p>
      <w:pPr>
        <w:pStyle w:val="ListBullet"/>
      </w:pPr>
      <w:r>
        <w:t>A) 5 10</w:t>
      </w:r>
    </w:p>
    <w:p>
      <w:pPr>
        <w:pStyle w:val="ListBullet"/>
      </w:pPr>
      <w:r>
        <w:t>B) 10 5</w:t>
      </w:r>
    </w:p>
    <w:p>
      <w:pPr>
        <w:pStyle w:val="ListBullet"/>
      </w:pPr>
      <w:r>
        <w:t>C) Error</w:t>
      </w:r>
    </w:p>
    <w:p>
      <w:pPr>
        <w:pStyle w:val="ListBullet"/>
      </w:pPr>
      <w:r>
        <w:t>D) x y</w:t>
      </w:r>
    </w:p>
    <w:p>
      <w:pPr>
        <w:pStyle w:val="IntenseQuote"/>
      </w:pPr>
      <w:r>
        <w:t>✅ Answer: B</w:t>
      </w:r>
    </w:p>
    <w:p>
      <w:pPr>
        <w:pStyle w:val="ListNumber"/>
      </w:pPr>
      <w:r>
        <w:t>❓ Q3. Which of the following are Python keywords and cannot be used as variable names?</w:t>
      </w:r>
    </w:p>
    <w:p>
      <w:pPr>
        <w:pStyle w:val="ListBullet"/>
      </w:pPr>
      <w:r>
        <w:t>A) for</w:t>
      </w:r>
    </w:p>
    <w:p>
      <w:pPr>
        <w:pStyle w:val="ListBullet"/>
      </w:pPr>
      <w:r>
        <w:t>B) while</w:t>
      </w:r>
    </w:p>
    <w:p>
      <w:pPr>
        <w:pStyle w:val="ListBullet"/>
      </w:pPr>
      <w:r>
        <w:t>C) Name</w:t>
      </w:r>
    </w:p>
    <w:p>
      <w:pPr>
        <w:pStyle w:val="ListBullet"/>
      </w:pPr>
      <w:r>
        <w:t>D) False</w:t>
      </w:r>
    </w:p>
    <w:p>
      <w:pPr>
        <w:pStyle w:val="IntenseQuote"/>
      </w:pPr>
      <w:r>
        <w:t>✅ Answer: A, B, D</w:t>
      </w:r>
    </w:p>
    <w:p>
      <w:pPr>
        <w:pStyle w:val="ListNumber"/>
      </w:pPr>
      <w:r>
        <w:t>❓ Q4. Which of the following lines assign the same value to three variables?</w:t>
      </w:r>
    </w:p>
    <w:p>
      <w:pPr>
        <w:pStyle w:val="ListBullet"/>
      </w:pPr>
      <w:r>
        <w:t>A) x = y = z = 50</w:t>
      </w:r>
    </w:p>
    <w:p>
      <w:pPr>
        <w:pStyle w:val="ListBullet"/>
      </w:pPr>
      <w:r>
        <w:t>B) a, b, c = 10, 10, 10</w:t>
      </w:r>
    </w:p>
    <w:p>
      <w:pPr>
        <w:pStyle w:val="ListBullet"/>
      </w:pPr>
      <w:r>
        <w:t>C) m = 10; n = 20; o = 30</w:t>
      </w:r>
    </w:p>
    <w:p>
      <w:pPr>
        <w:pStyle w:val="ListBullet"/>
      </w:pPr>
      <w:r>
        <w:t>D) i = j = k = "done"</w:t>
      </w:r>
    </w:p>
    <w:p>
      <w:pPr>
        <w:pStyle w:val="IntenseQuote"/>
      </w:pPr>
      <w:r>
        <w:t>✅ Answer: A, B, D</w:t>
      </w:r>
    </w:p>
    <w:p>
      <w:pPr>
        <w:pStyle w:val="ListNumber"/>
      </w:pPr>
      <w:r>
        <w:t>❓ Q5. Which of the following option is correct?</w:t>
        <w:br/>
        <w:t>name = "Python"</w:t>
        <w:br/>
        <w:t>del name</w:t>
        <w:br/>
        <w:t>print(name)</w:t>
      </w:r>
    </w:p>
    <w:p>
      <w:pPr>
        <w:pStyle w:val="ListBullet"/>
      </w:pPr>
      <w:r>
        <w:t>A) Python</w:t>
      </w:r>
    </w:p>
    <w:p>
      <w:pPr>
        <w:pStyle w:val="ListBullet"/>
      </w:pPr>
      <w:r>
        <w:t>B) Error: name is not defined</w:t>
      </w:r>
    </w:p>
    <w:p>
      <w:pPr>
        <w:pStyle w:val="ListBullet"/>
      </w:pPr>
      <w:r>
        <w:t>C) None</w:t>
      </w:r>
    </w:p>
    <w:p>
      <w:pPr>
        <w:pStyle w:val="ListBullet"/>
      </w:pPr>
      <w:r>
        <w:t>D) name</w:t>
      </w:r>
    </w:p>
    <w:p>
      <w:pPr>
        <w:pStyle w:val="IntenseQuote"/>
      </w:pPr>
      <w:r>
        <w:t>✅ Answer: B</w:t>
      </w:r>
    </w:p>
    <w:p>
      <w:pPr>
        <w:pStyle w:val="ListNumber"/>
      </w:pPr>
      <w:r>
        <w:t>❓ Q6. What does the del keyword do in Python?</w:t>
      </w:r>
    </w:p>
    <w:p>
      <w:pPr>
        <w:pStyle w:val="ListBullet"/>
      </w:pPr>
      <w:r>
        <w:t>A) Deletes files</w:t>
      </w:r>
    </w:p>
    <w:p>
      <w:pPr>
        <w:pStyle w:val="ListBullet"/>
      </w:pPr>
      <w:r>
        <w:t>B) Deletes a function</w:t>
      </w:r>
    </w:p>
    <w:p>
      <w:pPr>
        <w:pStyle w:val="ListBullet"/>
      </w:pPr>
      <w:r>
        <w:t>C) Deletes a variable from memory</w:t>
      </w:r>
    </w:p>
    <w:p>
      <w:pPr>
        <w:pStyle w:val="ListBullet"/>
      </w:pPr>
      <w:r>
        <w:t>D) Deletes Python installation</w:t>
      </w:r>
    </w:p>
    <w:p>
      <w:pPr>
        <w:pStyle w:val="IntenseQuote"/>
      </w:pPr>
      <w:r>
        <w:t>✅ Answer: C</w:t>
      </w:r>
    </w:p>
    <w:p>
      <w:pPr>
        <w:pStyle w:val="ListNumber"/>
      </w:pPr>
      <w:r>
        <w:t>❓ Q7. Which assignment is invalid in Python?</w:t>
      </w:r>
    </w:p>
    <w:p>
      <w:pPr>
        <w:pStyle w:val="ListBullet"/>
      </w:pPr>
      <w:r>
        <w:t>A) x = 10</w:t>
      </w:r>
    </w:p>
    <w:p>
      <w:pPr>
        <w:pStyle w:val="ListBullet"/>
      </w:pPr>
      <w:r>
        <w:t>B) 10 = x</w:t>
      </w:r>
    </w:p>
    <w:p>
      <w:pPr>
        <w:pStyle w:val="ListBullet"/>
      </w:pPr>
      <w:r>
        <w:t>C) x, y = 1, 2</w:t>
      </w:r>
    </w:p>
    <w:p>
      <w:pPr>
        <w:pStyle w:val="ListBullet"/>
      </w:pPr>
      <w:r>
        <w:t>D) name = "Alice"</w:t>
      </w:r>
    </w:p>
    <w:p>
      <w:pPr>
        <w:pStyle w:val="IntenseQuote"/>
      </w:pPr>
      <w:r>
        <w:t>✅ Answer: B</w:t>
      </w:r>
    </w:p>
    <w:p>
      <w:pPr>
        <w:pStyle w:val="ListNumber"/>
      </w:pPr>
      <w:r>
        <w:t>❓ Q8. Which of the following option is correct regarding this code?</w:t>
        <w:br/>
        <w:t>x = y = z = "Code"</w:t>
        <w:br/>
        <w:t>print(x, y, z)</w:t>
      </w:r>
    </w:p>
    <w:p>
      <w:pPr>
        <w:pStyle w:val="ListBullet"/>
      </w:pPr>
      <w:r>
        <w:t>A) Output: Code Code Code</w:t>
      </w:r>
    </w:p>
    <w:p>
      <w:pPr>
        <w:pStyle w:val="ListBullet"/>
      </w:pPr>
      <w:r>
        <w:t>B) Output: x y z</w:t>
      </w:r>
    </w:p>
    <w:p>
      <w:pPr>
        <w:pStyle w:val="ListBullet"/>
      </w:pPr>
      <w:r>
        <w:t>C) Error: Assignment not allowed</w:t>
      </w:r>
    </w:p>
    <w:p>
      <w:pPr>
        <w:pStyle w:val="ListBullet"/>
      </w:pPr>
      <w:r>
        <w:t>D) Output: None</w:t>
      </w:r>
    </w:p>
    <w:p>
      <w:pPr>
        <w:pStyle w:val="IntenseQuote"/>
      </w:pPr>
      <w:r>
        <w:t>✅ Answer: A</w:t>
      </w:r>
    </w:p>
    <w:p>
      <w:pPr>
        <w:pStyle w:val="ListNumber"/>
      </w:pPr>
      <w:r>
        <w:t>❓ Q9. Which of the following can start a variable name in Python?</w:t>
      </w:r>
    </w:p>
    <w:p>
      <w:pPr>
        <w:pStyle w:val="ListBullet"/>
      </w:pPr>
      <w:r>
        <w:t>A) Letter</w:t>
      </w:r>
    </w:p>
    <w:p>
      <w:pPr>
        <w:pStyle w:val="ListBullet"/>
      </w:pPr>
      <w:r>
        <w:t>B) Digit</w:t>
      </w:r>
    </w:p>
    <w:p>
      <w:pPr>
        <w:pStyle w:val="ListBullet"/>
      </w:pPr>
      <w:r>
        <w:t>C) Underscore</w:t>
      </w:r>
    </w:p>
    <w:p>
      <w:pPr>
        <w:pStyle w:val="ListBullet"/>
      </w:pPr>
      <w:r>
        <w:t>D) Dollar sign</w:t>
      </w:r>
    </w:p>
    <w:p>
      <w:pPr>
        <w:pStyle w:val="IntenseQuote"/>
      </w:pPr>
      <w:r>
        <w:t>✅ Answer: A, C</w:t>
      </w:r>
    </w:p>
    <w:p>
      <w:pPr>
        <w:pStyle w:val="ListNumber"/>
      </w:pPr>
      <w:r>
        <w:t>❓ Q10. Which one of the following is a correct assignment in Python?</w:t>
      </w:r>
    </w:p>
    <w:p>
      <w:pPr>
        <w:pStyle w:val="ListBullet"/>
      </w:pPr>
      <w:r>
        <w:t>A) 1value = 100</w:t>
      </w:r>
    </w:p>
    <w:p>
      <w:pPr>
        <w:pStyle w:val="ListBullet"/>
      </w:pPr>
      <w:r>
        <w:t>B) name@123 = "Alex"</w:t>
      </w:r>
    </w:p>
    <w:p>
      <w:pPr>
        <w:pStyle w:val="ListBullet"/>
      </w:pPr>
      <w:r>
        <w:t>C) user_name = "Ava"</w:t>
      </w:r>
    </w:p>
    <w:p>
      <w:pPr>
        <w:pStyle w:val="ListBullet"/>
      </w:pPr>
      <w:r>
        <w:t>D) def = "Function"</w:t>
      </w:r>
    </w:p>
    <w:p>
      <w:pPr>
        <w:pStyle w:val="IntenseQuote"/>
      </w:pPr>
      <w:r>
        <w:t>✅ Answer: C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