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Conditional Statements Practice Questions</w:t>
      </w:r>
    </w:p>
    <w:p>
      <w:pPr>
        <w:pStyle w:val="Heading2"/>
      </w:pPr>
      <w:r>
        <w:t>1. Rainy Day Decision</w:t>
      </w:r>
    </w:p>
    <w:p>
      <w:r>
        <w:t>**Story:** John wants to go out. If it’s raining and he doesn't have an umbrella, he’ll stay home. If it’s raining and he has an umbrella, he’ll go out. If it’s not raining, he’ll go out regardless.</w:t>
      </w:r>
    </w:p>
    <w:p>
      <w:r>
        <w:t>**Input Format:** First line: "yes" or "no" — Is it raining?</w:t>
        <w:br/>
        <w:t>Second line: "yes" or "no" — Does he have an umbrella?</w:t>
      </w:r>
    </w:p>
    <w:p>
      <w:r>
        <w:t>**Output Format:** "Go out" or "Stay home"</w:t>
      </w:r>
    </w:p>
    <w:p>
      <w:r>
        <w:t>**Constraints:** Inputs are always in lowercase and limited to "yes" or "no".</w:t>
      </w:r>
    </w:p>
    <w:p>
      <w:r>
        <w:t>**Sample Input/Output:**</w:t>
        <w:br/>
        <w:t>Input:</w:t>
        <w:br/>
        <w:t>yes</w:t>
        <w:br/>
        <w:t>no</w:t>
        <w:br/>
        <w:t>Output:</w:t>
        <w:br/>
        <w:t>Stay home</w:t>
      </w:r>
    </w:p>
    <w:p>
      <w:r>
        <w:t>**Hint:** Use nested if-else to handle multiple conditions.</w:t>
      </w:r>
    </w:p>
    <w:p/>
    <w:p>
      <w:pPr>
        <w:pStyle w:val="Heading2"/>
      </w:pPr>
      <w:r>
        <w:t>2. Temperature Check</w:t>
      </w:r>
    </w:p>
    <w:p>
      <w:r>
        <w:t>**Story:** Based on the temperature, a weather app categorizes the day:</w:t>
        <w:br/>
        <w:t>- &lt; 0°C: "Freezing"</w:t>
        <w:br/>
        <w:t>- 0–20°C: "Cold"</w:t>
        <w:br/>
        <w:t>- 21–30°C: "Warm"</w:t>
        <w:br/>
        <w:t>- &gt;30°C: "Hot"</w:t>
      </w:r>
    </w:p>
    <w:p>
      <w:r>
        <w:t>**Input Format:** One integer: temperature</w:t>
      </w:r>
    </w:p>
    <w:p>
      <w:r>
        <w:t>**Output Format:** Weather status</w:t>
      </w:r>
    </w:p>
    <w:p>
      <w:r>
        <w:t>**Constraints:** -100 ≤ temperature ≤ 100</w:t>
      </w:r>
    </w:p>
    <w:p>
      <w:r>
        <w:t>**Sample Input/Output:**</w:t>
        <w:br/>
        <w:t>Input:</w:t>
        <w:br/>
        <w:t>25</w:t>
        <w:br/>
        <w:t>Output:</w:t>
        <w:br/>
        <w:t>Warm</w:t>
      </w:r>
    </w:p>
    <w:p>
      <w:r>
        <w:t>**Hint:** Use `elif` ladder to check temperature ranges.</w:t>
      </w:r>
    </w:p>
    <w:p/>
    <w:p>
      <w:pPr>
        <w:pStyle w:val="Heading2"/>
      </w:pPr>
      <w:r>
        <w:t>3. Grade Evaluation</w:t>
      </w:r>
    </w:p>
    <w:p>
      <w:r>
        <w:t>**Story:** A school system assigns grades based on marks:</w:t>
        <w:br/>
        <w:t>- &gt;=90: "A"</w:t>
        <w:br/>
        <w:t>- 80–89: "B"</w:t>
        <w:br/>
        <w:t>- 70–79: "C"</w:t>
        <w:br/>
        <w:t>- 60–69: "D"</w:t>
        <w:br/>
        <w:t>- &lt;60: "F"</w:t>
      </w:r>
    </w:p>
    <w:p>
      <w:r>
        <w:t>**Input Format:** One integer: marks</w:t>
      </w:r>
    </w:p>
    <w:p>
      <w:r>
        <w:t>**Output Format:** Grade as a string</w:t>
      </w:r>
    </w:p>
    <w:p>
      <w:r>
        <w:t>**Constraints:** 0 ≤ marks ≤ 100</w:t>
      </w:r>
    </w:p>
    <w:p>
      <w:r>
        <w:t>**Sample Input/Output:**</w:t>
        <w:br/>
        <w:t>Input:</w:t>
        <w:br/>
        <w:t>85</w:t>
        <w:br/>
        <w:t>Output:</w:t>
        <w:br/>
        <w:t>B</w:t>
      </w:r>
    </w:p>
    <w:p>
      <w:r>
        <w:t>**Hint:** Apply `if-elif-else` ladder to classify grades.</w:t>
      </w:r>
    </w:p>
    <w:p/>
    <w:p>
      <w:pPr>
        <w:pStyle w:val="Heading2"/>
      </w:pPr>
      <w:r>
        <w:t>4. Movie Ticket Pricing</w:t>
      </w:r>
    </w:p>
    <w:p>
      <w:r>
        <w:t>**Story:** The theater offers discounts based on age:</w:t>
        <w:br/>
        <w:t>- Below 5: Free</w:t>
        <w:br/>
        <w:t>- 5 to 18: ₹100</w:t>
        <w:br/>
        <w:t>- 19 to 60: ₹200</w:t>
        <w:br/>
        <w:t>- Above 60: ₹120</w:t>
      </w:r>
    </w:p>
    <w:p>
      <w:r>
        <w:t>**Input Format:** One integer: age</w:t>
      </w:r>
    </w:p>
    <w:p>
      <w:r>
        <w:t>**Output Format:** Ticket price</w:t>
      </w:r>
    </w:p>
    <w:p>
      <w:r>
        <w:t>**Constraints:** 1 ≤ age ≤ 120</w:t>
      </w:r>
    </w:p>
    <w:p>
      <w:r>
        <w:t>**Sample Input/Output:**</w:t>
        <w:br/>
        <w:t>Input:</w:t>
        <w:br/>
        <w:t>65</w:t>
        <w:br/>
        <w:t>Output:</w:t>
        <w:br/>
        <w:t>120</w:t>
      </w:r>
    </w:p>
    <w:p>
      <w:r>
        <w:t>**Hint:** Use multiple `if-elif-else` conditions.</w:t>
      </w:r>
    </w:p>
    <w:p/>
    <w:p>
      <w:pPr>
        <w:pStyle w:val="Heading2"/>
      </w:pPr>
      <w:r>
        <w:t>5. Odd or Even Party</w:t>
      </w:r>
    </w:p>
    <w:p>
      <w:r>
        <w:t>**Story:** An event has a theme:</w:t>
        <w:br/>
        <w:t>- If the number of people is odd, it's an "Odd-themed party"</w:t>
        <w:br/>
        <w:t>- Else, it's an "Even-themed party"</w:t>
      </w:r>
    </w:p>
    <w:p>
      <w:r>
        <w:t>**Input Format:** One integer: number of people</w:t>
      </w:r>
    </w:p>
    <w:p>
      <w:r>
        <w:t>**Output Format:** Theme as a string</w:t>
      </w:r>
    </w:p>
    <w:p>
      <w:r>
        <w:t>**Constraints:** 1 ≤ number ≤ 1000</w:t>
      </w:r>
    </w:p>
    <w:p>
      <w:r>
        <w:t>**Sample Input/Output:**</w:t>
        <w:br/>
        <w:t>Input:</w:t>
        <w:br/>
        <w:t>9</w:t>
        <w:br/>
        <w:t>Output:</w:t>
        <w:br/>
        <w:t>Odd-themed party</w:t>
      </w:r>
    </w:p>
    <w:p>
      <w:r>
        <w:t>**Hint:** Use `if number % 2 == 0` for even check.</w:t>
      </w:r>
    </w:p>
    <w:p/>
    <w:p>
      <w:pPr>
        <w:pStyle w:val="Heading2"/>
      </w:pPr>
      <w:r>
        <w:t>6. Train Arrival Notice</w:t>
      </w:r>
    </w:p>
    <w:p>
      <w:r>
        <w:t>**Story:** A display board gives updates:</w:t>
        <w:br/>
        <w:t>- If arrival time is 0: "Train is at the platform"</w:t>
        <w:br/>
        <w:t>- If &gt; 0 and ≤ 10: "Train is arriving soon"</w:t>
        <w:br/>
        <w:t>- If &gt;10: "Train is delayed"</w:t>
      </w:r>
    </w:p>
    <w:p>
      <w:r>
        <w:t>**Input Format:** One integer: minutes left for arrival</w:t>
      </w:r>
    </w:p>
    <w:p>
      <w:r>
        <w:t>**Output Format:** Train status</w:t>
      </w:r>
    </w:p>
    <w:p>
      <w:r>
        <w:t>**Constraints:** 0 ≤ minutes ≤ 60</w:t>
      </w:r>
    </w:p>
    <w:p>
      <w:r>
        <w:t>**Sample Input/Output:**</w:t>
        <w:br/>
        <w:t>Input:</w:t>
        <w:br/>
        <w:t>5</w:t>
        <w:br/>
        <w:t>Output:</w:t>
        <w:br/>
        <w:t>Train is arriving soon</w:t>
      </w:r>
    </w:p>
    <w:p>
      <w:r>
        <w:t>**Hint:** Use `if`, `elif`, and `else`.</w:t>
      </w:r>
    </w:p>
    <w:p/>
    <w:p>
      <w:pPr>
        <w:pStyle w:val="Heading2"/>
      </w:pPr>
      <w:r>
        <w:t>7. Electricity Bill Calculation</w:t>
      </w:r>
    </w:p>
    <w:p>
      <w:r>
        <w:t>**Story:** A customer’s bill is calculated as:</w:t>
        <w:br/>
        <w:t>- If units &lt;= 100: ₹5/unit</w:t>
        <w:br/>
        <w:t>- If units &lt;= 200: ₹8/unit</w:t>
        <w:br/>
        <w:t>- Above 200: ₹10/unit</w:t>
      </w:r>
    </w:p>
    <w:p>
      <w:r>
        <w:t>**Input Format:** One integer: units consumed</w:t>
      </w:r>
    </w:p>
    <w:p>
      <w:r>
        <w:t>**Output Format:** Bill amount in rupees</w:t>
      </w:r>
    </w:p>
    <w:p>
      <w:r>
        <w:t>**Constraints:** 1 ≤ units ≤ 1000</w:t>
      </w:r>
    </w:p>
    <w:p>
      <w:r>
        <w:t>**Sample Input/Output:**</w:t>
        <w:br/>
        <w:t>Input:</w:t>
        <w:br/>
        <w:t>150</w:t>
        <w:br/>
        <w:t>Output:</w:t>
        <w:br/>
        <w:t>1200</w:t>
      </w:r>
    </w:p>
    <w:p>
      <w:r>
        <w:t>**Hint:** Use conditional blocks to multiply correct rate.</w:t>
      </w:r>
    </w:p>
    <w:p/>
    <w:p>
      <w:pPr>
        <w:pStyle w:val="Heading2"/>
      </w:pPr>
      <w:r>
        <w:t>8. Voting Eligibility Checker</w:t>
      </w:r>
    </w:p>
    <w:p>
      <w:r>
        <w:t>**Story:** The system checks if a user is eligible to vote.</w:t>
        <w:br/>
        <w:t>- Age &gt;= 18: "Eligible to vote"</w:t>
        <w:br/>
        <w:t>- Else: "Not eligible"</w:t>
      </w:r>
    </w:p>
    <w:p>
      <w:r>
        <w:t>**Input Format:** One integer: age</w:t>
      </w:r>
    </w:p>
    <w:p>
      <w:r>
        <w:t>**Output Format:** Eligibility status</w:t>
      </w:r>
    </w:p>
    <w:p>
      <w:r>
        <w:t>**Constraints:** 1 ≤ age ≤ 120</w:t>
      </w:r>
    </w:p>
    <w:p>
      <w:r>
        <w:t>**Sample Input/Output:**</w:t>
        <w:br/>
        <w:t>Input:</w:t>
        <w:br/>
        <w:t>16</w:t>
        <w:br/>
        <w:t>Output:</w:t>
        <w:br/>
        <w:t>Not eligible</w:t>
      </w:r>
    </w:p>
    <w:p>
      <w:r>
        <w:t>**Hint:** Simple `if-else` condition.</w:t>
      </w:r>
    </w:p>
    <w:p/>
    <w:p>
      <w:pPr>
        <w:pStyle w:val="Heading2"/>
      </w:pPr>
      <w:r>
        <w:t>9. Traffic Light Simulator</w:t>
      </w:r>
    </w:p>
    <w:p>
      <w:r>
        <w:t>**Story:** Simulate the traffic light system:</w:t>
        <w:br/>
        <w:t>- Red → "Stop"</w:t>
        <w:br/>
        <w:t>- Yellow → "Wait"</w:t>
        <w:br/>
        <w:t>- Green → "Go"</w:t>
      </w:r>
    </w:p>
    <w:p>
      <w:r>
        <w:t>**Input Format:** One string: light color</w:t>
      </w:r>
    </w:p>
    <w:p>
      <w:r>
        <w:t>**Output Format:** Traffic instruction</w:t>
      </w:r>
    </w:p>
    <w:p>
      <w:r>
        <w:t>**Constraints:** Input will be "red", "yellow", or "green"</w:t>
      </w:r>
    </w:p>
    <w:p>
      <w:r>
        <w:t>**Sample Input/Output:**</w:t>
        <w:br/>
        <w:t>Input:</w:t>
        <w:br/>
        <w:t>yellow</w:t>
        <w:br/>
        <w:t>Output:</w:t>
        <w:br/>
        <w:t>Wait</w:t>
      </w:r>
    </w:p>
    <w:p>
      <w:r>
        <w:t>**Hint:** Use `if-elif` to match strings.</w:t>
      </w:r>
    </w:p>
    <w:p/>
    <w:p>
      <w:pPr>
        <w:pStyle w:val="Heading2"/>
      </w:pPr>
      <w:r>
        <w:t>10. Movie Age Restriction</w:t>
      </w:r>
    </w:p>
    <w:p>
      <w:r>
        <w:t>**Story:** A movie has an age restriction:</w:t>
        <w:br/>
        <w:t>- "U": All allowed</w:t>
        <w:br/>
        <w:t>- "U/A": Only if age ≥ 13</w:t>
        <w:br/>
        <w:t>- "A": Only if age ≥ 18</w:t>
      </w:r>
    </w:p>
    <w:p>
      <w:r>
        <w:t>**Input Format:** Line 1: Age</w:t>
        <w:br/>
        <w:t>Line 2: Certificate (U, U/A, A)</w:t>
      </w:r>
    </w:p>
    <w:p>
      <w:r>
        <w:t>**Output Format:** "Allowed" or "Not allowed"</w:t>
      </w:r>
    </w:p>
    <w:p>
      <w:r>
        <w:t>**Constraints:** 1 ≤ age ≤ 100</w:t>
      </w:r>
    </w:p>
    <w:p>
      <w:r>
        <w:t>**Sample Input/Output:**</w:t>
        <w:br/>
        <w:t>Input:</w:t>
        <w:br/>
        <w:t>14</w:t>
        <w:br/>
        <w:t>U/A</w:t>
        <w:br/>
        <w:t>Output:</w:t>
        <w:br/>
        <w:t>Allowed</w:t>
      </w:r>
    </w:p>
    <w:p>
      <w:r>
        <w:t>**Hint:** Use nested `if-elif` to check certificate vs age.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