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E16" w:rsidRDefault="00000000">
      <w:pPr>
        <w:pStyle w:val="Title"/>
      </w:pPr>
      <w:r>
        <w:t>Input and Output with Strings in Python</w:t>
      </w:r>
    </w:p>
    <w:p w:rsidR="00EE5E16" w:rsidRDefault="00000000">
      <w:pPr>
        <w:pStyle w:val="Heading1"/>
      </w:pPr>
      <w:r>
        <w:t>🧠 Understanding Input and Output with Strings in Python</w:t>
      </w:r>
    </w:p>
    <w:p w:rsidR="00EE5E16" w:rsidRDefault="00000000">
      <w:r>
        <w:t>In many Python programs, working with text (strings) is essential. Whether it's collecting user names, processing sentences, or formatting messages, strings play a key role.</w:t>
      </w:r>
    </w:p>
    <w:p w:rsidR="00EE5E16" w:rsidRDefault="00000000">
      <w:pPr>
        <w:pStyle w:val="Heading2"/>
      </w:pPr>
      <w:r>
        <w:t>🔹 String Input (`input()` with strings)</w:t>
      </w:r>
    </w:p>
    <w:p w:rsidR="00EE5E16" w:rsidRDefault="00000000">
      <w:r>
        <w:t>The `input()` function always returns string data, so you can directly use it for text-related tasks.</w:t>
      </w:r>
    </w:p>
    <w:p w:rsidR="00EE5E16" w:rsidRDefault="00000000">
      <w:pPr>
        <w:pStyle w:val="Heading2"/>
      </w:pPr>
      <w:r>
        <w:t>🔹 String Output (`print()` with strings)</w:t>
      </w:r>
    </w:p>
    <w:p w:rsidR="00EE5E16" w:rsidRDefault="00000000">
      <w:r>
        <w:t>The `print()` function displays text to the user. It can show fixed messages or combine user input with custom output.</w:t>
      </w:r>
    </w:p>
    <w:p w:rsidR="00EE5E16" w:rsidRDefault="00000000">
      <w:pPr>
        <w:pStyle w:val="Heading2"/>
      </w:pPr>
      <w:r>
        <w:t>📌 Example 1: User's Favorite Movie</w:t>
      </w:r>
    </w:p>
    <w:p w:rsidR="00EE5E16" w:rsidRDefault="00000000">
      <w:r>
        <w:br/>
        <w:t># Taking favorite movie name from the user</w:t>
      </w:r>
      <w:r>
        <w:br/>
        <w:t>movie = input("What is your favorite movie? ")</w:t>
      </w:r>
      <w:r>
        <w:br/>
      </w:r>
      <w:r>
        <w:br/>
        <w:t># Displaying the message</w:t>
      </w:r>
      <w:r>
        <w:br/>
        <w:t>print("Wow! I also like", movie)</w:t>
      </w:r>
      <w:r>
        <w:br/>
      </w:r>
    </w:p>
    <w:p w:rsidR="00EE5E16" w:rsidRDefault="00000000">
      <w:r>
        <w:t>Sample Output:</w:t>
      </w:r>
      <w:r>
        <w:br/>
        <w:t>What is your favorite movie? Interstellar</w:t>
      </w:r>
      <w:r>
        <w:br/>
        <w:t>Wow! I also like Interstellar</w:t>
      </w:r>
    </w:p>
    <w:p w:rsidR="00EE5E16" w:rsidRDefault="00000000">
      <w:r>
        <w:t>Explanation:</w:t>
      </w:r>
      <w:r>
        <w:br/>
        <w:t>- The input "Interstellar" is stored in the variable `movie`.</w:t>
      </w:r>
      <w:r>
        <w:br/>
        <w:t>- `print()` displays a personalized message using that input.</w:t>
      </w:r>
    </w:p>
    <w:p w:rsidR="00EE5E16" w:rsidRDefault="00000000">
      <w:pPr>
        <w:pStyle w:val="Heading2"/>
      </w:pPr>
      <w:r>
        <w:t>📌 Example 2: Combining Two String Inputs to Form a Sentence</w:t>
      </w:r>
    </w:p>
    <w:p w:rsidR="00EE5E16" w:rsidRDefault="00000000">
      <w:r>
        <w:br/>
        <w:t># Taking two string inputs from the user</w:t>
      </w:r>
      <w:r>
        <w:br/>
        <w:t>first_name = input("Enter your first name: ")</w:t>
      </w:r>
      <w:r>
        <w:br/>
        <w:t>hobby = input("Enter your favorite hobby: ")</w:t>
      </w:r>
      <w:r>
        <w:br/>
      </w:r>
      <w:r>
        <w:br/>
        <w:t># Creating a meaningful sentence</w:t>
      </w:r>
      <w:r>
        <w:br/>
        <w:t>print(first_name + " loves " + hobby + " in their free time.")</w:t>
      </w:r>
      <w:r>
        <w:br/>
      </w:r>
    </w:p>
    <w:p w:rsidR="00EE5E16" w:rsidRDefault="00000000">
      <w:r>
        <w:lastRenderedPageBreak/>
        <w:t>Sample Output:</w:t>
      </w:r>
      <w:r>
        <w:br/>
        <w:t>Enter your first name: Bhargav</w:t>
      </w:r>
      <w:r>
        <w:br/>
        <w:t>Enter your favorite hobby: painting</w:t>
      </w:r>
      <w:r>
        <w:br/>
        <w:t>Bhargav loves painting in their free time.</w:t>
      </w:r>
    </w:p>
    <w:p w:rsidR="00EE5E16" w:rsidRDefault="00000000">
      <w:r>
        <w:t>Explanation:</w:t>
      </w:r>
      <w:r>
        <w:br/>
        <w:t>- `+` is used to concatenate strings.</w:t>
      </w:r>
      <w:r>
        <w:br/>
        <w:t>- A dynamic sentence is created using both user inputs.</w:t>
      </w:r>
    </w:p>
    <w:p w:rsidR="00EE5E16" w:rsidRDefault="00EE5E16"/>
    <w:sectPr w:rsidR="00EE5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342510">
    <w:abstractNumId w:val="8"/>
  </w:num>
  <w:num w:numId="2" w16cid:durableId="1475561464">
    <w:abstractNumId w:val="6"/>
  </w:num>
  <w:num w:numId="3" w16cid:durableId="663162915">
    <w:abstractNumId w:val="5"/>
  </w:num>
  <w:num w:numId="4" w16cid:durableId="1349483178">
    <w:abstractNumId w:val="4"/>
  </w:num>
  <w:num w:numId="5" w16cid:durableId="498931168">
    <w:abstractNumId w:val="7"/>
  </w:num>
  <w:num w:numId="6" w16cid:durableId="1252279132">
    <w:abstractNumId w:val="3"/>
  </w:num>
  <w:num w:numId="7" w16cid:durableId="662321732">
    <w:abstractNumId w:val="2"/>
  </w:num>
  <w:num w:numId="8" w16cid:durableId="1809937041">
    <w:abstractNumId w:val="1"/>
  </w:num>
  <w:num w:numId="9" w16cid:durableId="38761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8E5"/>
    <w:rsid w:val="00AA1D8D"/>
    <w:rsid w:val="00B47730"/>
    <w:rsid w:val="00CB0664"/>
    <w:rsid w:val="00CD177C"/>
    <w:rsid w:val="00EE5E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31F1C"/>
  <w14:defaultImageDpi w14:val="300"/>
  <w15:docId w15:val="{8D25386A-FA81-4F36-BEEB-17B00A9B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jaanu v</cp:lastModifiedBy>
  <cp:revision>3</cp:revision>
  <dcterms:created xsi:type="dcterms:W3CDTF">2013-12-23T23:15:00Z</dcterms:created>
  <dcterms:modified xsi:type="dcterms:W3CDTF">2025-07-29T16:26:00Z</dcterms:modified>
  <cp:category/>
</cp:coreProperties>
</file>