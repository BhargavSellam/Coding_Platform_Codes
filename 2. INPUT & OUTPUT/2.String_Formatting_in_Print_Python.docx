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72" w:rsidRDefault="00000000">
      <w:pPr>
        <w:pStyle w:val="Title"/>
      </w:pPr>
      <w:r>
        <w:t>String Formatting in Python using print()</w:t>
      </w:r>
    </w:p>
    <w:p w:rsidR="007E2772" w:rsidRDefault="00000000">
      <w:r>
        <w:t>String formatting helps us display text in a structured way by inserting variables into strings.</w:t>
      </w:r>
    </w:p>
    <w:p w:rsidR="007E2772" w:rsidRDefault="00000000">
      <w:pPr>
        <w:pStyle w:val="Heading1"/>
      </w:pPr>
      <w:r>
        <w:t>1. Using str.format() inside print()</w:t>
      </w:r>
    </w:p>
    <w:p w:rsidR="007E2772" w:rsidRDefault="00000000">
      <w:r>
        <w:br/>
        <w:t>name = "Bhargav"</w:t>
      </w:r>
      <w:r>
        <w:br/>
        <w:t>course = "Python Programming"</w:t>
      </w:r>
      <w:r>
        <w:br/>
      </w:r>
      <w:r>
        <w:br/>
        <w:t># Directly using format() inside print</w:t>
      </w:r>
      <w:r>
        <w:br/>
        <w:t>print("Hello {}, welcome to the {} course.".format(name, course))</w:t>
      </w:r>
      <w:r>
        <w:br/>
      </w:r>
    </w:p>
    <w:p w:rsidR="007E2772" w:rsidRDefault="00000000">
      <w:r>
        <w:t>Output:</w:t>
      </w:r>
      <w:r>
        <w:br/>
        <w:t>Hello Bhargav, welcome to the Python Programming course.</w:t>
      </w:r>
    </w:p>
    <w:p w:rsidR="007E2772" w:rsidRDefault="00000000">
      <w:r>
        <w:t>Explanation:</w:t>
      </w:r>
      <w:r>
        <w:br/>
        <w:t>- `{}` are placeholders.</w:t>
      </w:r>
      <w:r>
        <w:br/>
        <w:t>- `name` and `course` are inserted using `.format()`.</w:t>
      </w:r>
    </w:p>
    <w:p w:rsidR="007E2772" w:rsidRDefault="00000000">
      <w:pPr>
        <w:pStyle w:val="Heading1"/>
      </w:pPr>
      <w:r>
        <w:t>2. Using f-strings inside print()</w:t>
      </w:r>
    </w:p>
    <w:p w:rsidR="007E2772" w:rsidRDefault="00000000">
      <w:r>
        <w:br/>
        <w:t>name = "Bhargav"</w:t>
      </w:r>
      <w:r>
        <w:br/>
        <w:t>interest = "machine learning"</w:t>
      </w:r>
      <w:r>
        <w:br/>
      </w:r>
      <w:r>
        <w:br/>
        <w:t># Using f-string directly inside print</w:t>
      </w:r>
      <w:r>
        <w:br/>
        <w:t>print(f"{name} is passionate about {interest} and loves exploring new technologies.")</w:t>
      </w:r>
      <w:r>
        <w:br/>
      </w:r>
    </w:p>
    <w:p w:rsidR="007E2772" w:rsidRDefault="00000000">
      <w:r>
        <w:t>Output:</w:t>
      </w:r>
      <w:r>
        <w:br/>
        <w:t>Bhargav is passionate about machine learning and loves exploring new technologies.</w:t>
      </w:r>
    </w:p>
    <w:p w:rsidR="007E2772" w:rsidRDefault="00000000">
      <w:r>
        <w:t>Explanation:</w:t>
      </w:r>
      <w:r>
        <w:br/>
        <w:t>- With f-strings, you can directly place variables inside `{}`.</w:t>
      </w:r>
      <w:r>
        <w:br/>
        <w:t>- It’s clean, fast, and highly readable.</w:t>
      </w:r>
      <w:r>
        <w:br/>
      </w:r>
    </w:p>
    <w:sectPr w:rsidR="007E2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961961">
    <w:abstractNumId w:val="8"/>
  </w:num>
  <w:num w:numId="2" w16cid:durableId="560558287">
    <w:abstractNumId w:val="6"/>
  </w:num>
  <w:num w:numId="3" w16cid:durableId="1699505892">
    <w:abstractNumId w:val="5"/>
  </w:num>
  <w:num w:numId="4" w16cid:durableId="2128040154">
    <w:abstractNumId w:val="4"/>
  </w:num>
  <w:num w:numId="5" w16cid:durableId="1068653170">
    <w:abstractNumId w:val="7"/>
  </w:num>
  <w:num w:numId="6" w16cid:durableId="633678384">
    <w:abstractNumId w:val="3"/>
  </w:num>
  <w:num w:numId="7" w16cid:durableId="1923298154">
    <w:abstractNumId w:val="2"/>
  </w:num>
  <w:num w:numId="8" w16cid:durableId="585576775">
    <w:abstractNumId w:val="1"/>
  </w:num>
  <w:num w:numId="9" w16cid:durableId="132389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D26"/>
    <w:rsid w:val="0029639D"/>
    <w:rsid w:val="00326F90"/>
    <w:rsid w:val="00587BA6"/>
    <w:rsid w:val="007E2772"/>
    <w:rsid w:val="00AA1D8D"/>
    <w:rsid w:val="00B47730"/>
    <w:rsid w:val="00CB0664"/>
    <w:rsid w:val="00E237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40899"/>
  <w14:defaultImageDpi w14:val="300"/>
  <w15:docId w15:val="{4B5F1E49-103D-42AF-B9E8-1D405AC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jaanu v</cp:lastModifiedBy>
  <cp:revision>3</cp:revision>
  <dcterms:created xsi:type="dcterms:W3CDTF">2013-12-23T23:15:00Z</dcterms:created>
  <dcterms:modified xsi:type="dcterms:W3CDTF">2025-07-29T16:43:00Z</dcterms:modified>
  <cp:category/>
</cp:coreProperties>
</file>