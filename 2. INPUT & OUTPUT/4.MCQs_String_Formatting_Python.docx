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70AC" w:rsidRDefault="00000000">
      <w:pPr>
        <w:pStyle w:val="Title"/>
      </w:pPr>
      <w:r>
        <w:t>MCQ Questions on String Formatting in Python</w:t>
      </w:r>
    </w:p>
    <w:p w:rsidR="00B470AC" w:rsidRDefault="00000000">
      <w:pPr>
        <w:pStyle w:val="ListNumber"/>
      </w:pPr>
      <w:r>
        <w:t>1. What will be the output of the following code?</w:t>
      </w:r>
      <w:r>
        <w:br/>
      </w:r>
      <w:r>
        <w:br/>
        <w:t>name = "Alice"</w:t>
      </w:r>
      <w:r>
        <w:br/>
        <w:t>print("Hello, {}".format(name))</w:t>
      </w:r>
    </w:p>
    <w:p w:rsidR="00B470AC" w:rsidRDefault="00000000">
      <w:pPr>
        <w:pStyle w:val="ListBullet"/>
      </w:pPr>
      <w:r>
        <w:t>A) Hello, Alice</w:t>
      </w:r>
    </w:p>
    <w:p w:rsidR="00B470AC" w:rsidRDefault="00000000">
      <w:pPr>
        <w:pStyle w:val="ListBullet"/>
      </w:pPr>
      <w:r>
        <w:t>B) Hello, {name}</w:t>
      </w:r>
    </w:p>
    <w:p w:rsidR="00B470AC" w:rsidRDefault="00000000">
      <w:pPr>
        <w:pStyle w:val="ListBullet"/>
      </w:pPr>
      <w:r>
        <w:t>C) name</w:t>
      </w:r>
    </w:p>
    <w:p w:rsidR="00B470AC" w:rsidRDefault="00000000">
      <w:pPr>
        <w:pStyle w:val="ListBullet"/>
      </w:pPr>
      <w:r>
        <w:t>D) Error</w:t>
      </w:r>
    </w:p>
    <w:p w:rsidR="00B470AC" w:rsidRDefault="00000000">
      <w:r>
        <w:t>✅ Correct Answer: A) Hello, Alice</w:t>
      </w:r>
    </w:p>
    <w:p w:rsidR="00B470AC" w:rsidRDefault="00B470AC"/>
    <w:p w:rsidR="00B470AC" w:rsidRDefault="00000000">
      <w:pPr>
        <w:pStyle w:val="ListNumber"/>
      </w:pPr>
      <w:r>
        <w:t>2. Which of the following is the correct way to use `f-string` formatting?</w:t>
      </w:r>
    </w:p>
    <w:p w:rsidR="00B470AC" w:rsidRDefault="00000000">
      <w:pPr>
        <w:pStyle w:val="ListBullet"/>
      </w:pPr>
      <w:r>
        <w:t>A) f"Name is" + name</w:t>
      </w:r>
    </w:p>
    <w:p w:rsidR="00B470AC" w:rsidRDefault="00000000">
      <w:pPr>
        <w:pStyle w:val="ListBullet"/>
      </w:pPr>
      <w:r>
        <w:t>B) f("Name is {name}")</w:t>
      </w:r>
    </w:p>
    <w:p w:rsidR="00B470AC" w:rsidRDefault="00000000">
      <w:pPr>
        <w:pStyle w:val="ListBullet"/>
      </w:pPr>
      <w:r>
        <w:t>C) f"Name is {name}"</w:t>
      </w:r>
    </w:p>
    <w:p w:rsidR="00B470AC" w:rsidRDefault="00000000">
      <w:pPr>
        <w:pStyle w:val="ListBullet"/>
      </w:pPr>
      <w:r>
        <w:t>D) "Name is".f(name)</w:t>
      </w:r>
    </w:p>
    <w:p w:rsidR="00B470AC" w:rsidRDefault="00000000">
      <w:r>
        <w:t>✅ Correct Answer: C) f"Name is {name}"</w:t>
      </w:r>
    </w:p>
    <w:p w:rsidR="00B470AC" w:rsidRDefault="00B470AC"/>
    <w:p w:rsidR="00B470AC" w:rsidRDefault="00000000">
      <w:pPr>
        <w:pStyle w:val="ListNumber"/>
      </w:pPr>
      <w:r>
        <w:t>3. What is the output of this code?</w:t>
      </w:r>
      <w:r>
        <w:br/>
      </w:r>
      <w:r>
        <w:br/>
        <w:t>fruit = "Mango"</w:t>
      </w:r>
      <w:r>
        <w:br/>
        <w:t>color = "Yellow"</w:t>
      </w:r>
      <w:r>
        <w:br/>
        <w:t>msg = "The {} is {}".format(fruit, color)</w:t>
      </w:r>
      <w:r>
        <w:br/>
        <w:t>print(msg</w:t>
      </w:r>
      <w:r w:rsidR="00854C5A">
        <w:t>)</w:t>
      </w:r>
    </w:p>
    <w:p w:rsidR="00B470AC" w:rsidRDefault="00000000">
      <w:pPr>
        <w:pStyle w:val="ListBullet"/>
      </w:pPr>
      <w:r>
        <w:t>A) The Mango is Yellow</w:t>
      </w:r>
    </w:p>
    <w:p w:rsidR="00B470AC" w:rsidRDefault="00000000">
      <w:pPr>
        <w:pStyle w:val="ListBullet"/>
      </w:pPr>
      <w:r>
        <w:t>B) The Yellow is Mango</w:t>
      </w:r>
    </w:p>
    <w:p w:rsidR="00B470AC" w:rsidRDefault="00000000">
      <w:pPr>
        <w:pStyle w:val="ListBullet"/>
      </w:pPr>
      <w:r>
        <w:t>C) The fruit is color</w:t>
      </w:r>
    </w:p>
    <w:p w:rsidR="00B470AC" w:rsidRDefault="00000000">
      <w:pPr>
        <w:pStyle w:val="ListBullet"/>
      </w:pPr>
      <w:r>
        <w:t>D) Error</w:t>
      </w:r>
    </w:p>
    <w:p w:rsidR="00B470AC" w:rsidRDefault="00000000">
      <w:r>
        <w:t>✅ Correct Answer: A) The Mango is Yellow</w:t>
      </w:r>
    </w:p>
    <w:p w:rsidR="00B470AC" w:rsidRDefault="00B470AC"/>
    <w:p w:rsidR="00854C5A" w:rsidRDefault="00000000">
      <w:pPr>
        <w:pStyle w:val="ListNumber"/>
      </w:pPr>
      <w:r>
        <w:lastRenderedPageBreak/>
        <w:t>5. What is stored in the variable `message`?</w:t>
      </w:r>
    </w:p>
    <w:p w:rsidR="00B470AC" w:rsidRDefault="00000000" w:rsidP="00854C5A">
      <w:pPr>
        <w:pStyle w:val="ListNumber"/>
        <w:numPr>
          <w:ilvl w:val="0"/>
          <w:numId w:val="0"/>
        </w:numPr>
        <w:ind w:left="360"/>
      </w:pPr>
      <w:r>
        <w:br/>
        <w:t>language = "Python"</w:t>
      </w:r>
      <w:r>
        <w:br/>
        <w:t>message = f"{language} is fun"</w:t>
      </w:r>
      <w:r>
        <w:br/>
      </w:r>
    </w:p>
    <w:p w:rsidR="00B470AC" w:rsidRDefault="00000000">
      <w:pPr>
        <w:pStyle w:val="ListBullet"/>
      </w:pPr>
      <w:r>
        <w:t>A) Python is fun</w:t>
      </w:r>
    </w:p>
    <w:p w:rsidR="00B470AC" w:rsidRDefault="00000000">
      <w:pPr>
        <w:pStyle w:val="ListBullet"/>
      </w:pPr>
      <w:r>
        <w:t>B) {language} is fun</w:t>
      </w:r>
    </w:p>
    <w:p w:rsidR="00B470AC" w:rsidRDefault="00000000">
      <w:pPr>
        <w:pStyle w:val="ListBullet"/>
      </w:pPr>
      <w:r>
        <w:t>C) language is fun</w:t>
      </w:r>
    </w:p>
    <w:p w:rsidR="00B470AC" w:rsidRDefault="00000000">
      <w:pPr>
        <w:pStyle w:val="ListBullet"/>
      </w:pPr>
      <w:r>
        <w:t>D) Error</w:t>
      </w:r>
    </w:p>
    <w:p w:rsidR="00B470AC" w:rsidRDefault="00000000">
      <w:r>
        <w:t>✅ Correct Answer: A) Python is fun</w:t>
      </w:r>
    </w:p>
    <w:p w:rsidR="00B470AC" w:rsidRDefault="00B470AC"/>
    <w:p w:rsidR="00B470AC" w:rsidRDefault="00000000">
      <w:pPr>
        <w:pStyle w:val="ListNumber"/>
      </w:pPr>
      <w:r>
        <w:t>6. What will be the output of this code?</w:t>
      </w:r>
      <w:r>
        <w:br/>
      </w:r>
      <w:r>
        <w:br/>
        <w:t>subject = "Science"</w:t>
      </w:r>
      <w:r>
        <w:br/>
        <w:t>grade = "A"</w:t>
      </w:r>
      <w:r>
        <w:br/>
        <w:t>result = f"{subject}: Grade {grade}"</w:t>
      </w:r>
      <w:r>
        <w:br/>
        <w:t>print(result)</w:t>
      </w:r>
    </w:p>
    <w:p w:rsidR="00B470AC" w:rsidRDefault="00000000">
      <w:pPr>
        <w:pStyle w:val="ListBullet"/>
      </w:pPr>
      <w:r>
        <w:t>A) Grade A: Science</w:t>
      </w:r>
    </w:p>
    <w:p w:rsidR="00B470AC" w:rsidRDefault="00000000">
      <w:pPr>
        <w:pStyle w:val="ListBullet"/>
      </w:pPr>
      <w:r>
        <w:t>B) A: Science Grade</w:t>
      </w:r>
    </w:p>
    <w:p w:rsidR="00B470AC" w:rsidRDefault="00000000">
      <w:pPr>
        <w:pStyle w:val="ListBullet"/>
      </w:pPr>
      <w:r>
        <w:t>C) Science: Grade A</w:t>
      </w:r>
    </w:p>
    <w:p w:rsidR="00B470AC" w:rsidRDefault="00000000">
      <w:pPr>
        <w:pStyle w:val="ListBullet"/>
      </w:pPr>
      <w:r>
        <w:t>D) Error</w:t>
      </w:r>
    </w:p>
    <w:p w:rsidR="00B470AC" w:rsidRDefault="00000000">
      <w:r>
        <w:t>✅ Correct Answer: C) Science: Grade A</w:t>
      </w:r>
    </w:p>
    <w:p w:rsidR="00B470AC" w:rsidRDefault="00B470AC"/>
    <w:p w:rsidR="00854C5A" w:rsidRDefault="00854C5A"/>
    <w:p w:rsidR="00854C5A" w:rsidRDefault="00854C5A"/>
    <w:p w:rsidR="00854C5A" w:rsidRDefault="00854C5A"/>
    <w:p w:rsidR="00B470AC" w:rsidRDefault="00000000">
      <w:pPr>
        <w:pStyle w:val="ListNumber"/>
      </w:pPr>
      <w:r>
        <w:t>7. Which of the following produces the output: `My age is 20`?</w:t>
      </w:r>
    </w:p>
    <w:p w:rsidR="00B470AC" w:rsidRDefault="00000000">
      <w:pPr>
        <w:pStyle w:val="ListBullet"/>
      </w:pPr>
      <w:r>
        <w:t>A) "My age is {}".format(20)</w:t>
      </w:r>
    </w:p>
    <w:p w:rsidR="00B470AC" w:rsidRDefault="00000000">
      <w:pPr>
        <w:pStyle w:val="ListBullet"/>
      </w:pPr>
      <w:r>
        <w:t>B) f"My age is {20}"</w:t>
      </w:r>
    </w:p>
    <w:p w:rsidR="00B470AC" w:rsidRDefault="00000000">
      <w:pPr>
        <w:pStyle w:val="ListBullet"/>
      </w:pPr>
      <w:r>
        <w:t>C) "My age is " + str(20)</w:t>
      </w:r>
    </w:p>
    <w:p w:rsidR="00B470AC" w:rsidRDefault="00000000">
      <w:pPr>
        <w:pStyle w:val="ListBullet"/>
      </w:pPr>
      <w:r>
        <w:t>D) All of the above</w:t>
      </w:r>
    </w:p>
    <w:p w:rsidR="00B470AC" w:rsidRDefault="00000000">
      <w:r>
        <w:t>✅ Correct Answer: D) All of the above</w:t>
      </w:r>
    </w:p>
    <w:p w:rsidR="00B470AC" w:rsidRDefault="00B470AC"/>
    <w:p w:rsidR="00B470AC" w:rsidRDefault="00000000">
      <w:pPr>
        <w:pStyle w:val="ListNumber"/>
      </w:pPr>
      <w:r>
        <w:lastRenderedPageBreak/>
        <w:t>8. What will be printed by the following code?</w:t>
      </w:r>
      <w:r>
        <w:br/>
      </w:r>
      <w:r>
        <w:br/>
        <w:t>a = "Welcome"</w:t>
      </w:r>
      <w:r>
        <w:br/>
        <w:t>b = "User"</w:t>
      </w:r>
      <w:r>
        <w:br/>
        <w:t>msg = "{} {}!".format(a, b)</w:t>
      </w:r>
      <w:r>
        <w:br/>
        <w:t>print(msg)</w:t>
      </w:r>
      <w:r>
        <w:br/>
      </w:r>
    </w:p>
    <w:p w:rsidR="00B470AC" w:rsidRDefault="00000000">
      <w:pPr>
        <w:pStyle w:val="ListBullet"/>
      </w:pPr>
      <w:r>
        <w:t>A) WelcomeUser!</w:t>
      </w:r>
    </w:p>
    <w:p w:rsidR="00B470AC" w:rsidRDefault="00000000">
      <w:pPr>
        <w:pStyle w:val="ListBullet"/>
      </w:pPr>
      <w:r>
        <w:t>B) Welcome User!</w:t>
      </w:r>
    </w:p>
    <w:p w:rsidR="00B470AC" w:rsidRDefault="00000000">
      <w:pPr>
        <w:pStyle w:val="ListBullet"/>
      </w:pPr>
      <w:r>
        <w:t>C) a b!</w:t>
      </w:r>
    </w:p>
    <w:p w:rsidR="00B470AC" w:rsidRDefault="00000000">
      <w:pPr>
        <w:pStyle w:val="ListBullet"/>
      </w:pPr>
      <w:r>
        <w:t>D) {} {}!</w:t>
      </w:r>
    </w:p>
    <w:p w:rsidR="00B470AC" w:rsidRDefault="00000000">
      <w:r>
        <w:t>✅ Correct Answer: B) Welcome User!</w:t>
      </w:r>
    </w:p>
    <w:p w:rsidR="00B470AC" w:rsidRDefault="00B470AC"/>
    <w:p w:rsidR="00B470AC" w:rsidRDefault="00000000">
      <w:pPr>
        <w:pStyle w:val="ListNumber"/>
      </w:pPr>
      <w:r>
        <w:t>9. What is the output of the following code?</w:t>
      </w:r>
      <w:r>
        <w:br/>
      </w:r>
      <w:r>
        <w:br/>
      </w:r>
      <w:r>
        <w:br/>
        <w:t>country = "India"</w:t>
      </w:r>
      <w:r>
        <w:br/>
        <w:t>capital = "Delhi"</w:t>
      </w:r>
      <w:r>
        <w:br/>
        <w:t>sentence = f"The capital of {country} is {capital}."</w:t>
      </w:r>
      <w:r>
        <w:br/>
        <w:t>print(sentence)</w:t>
      </w:r>
      <w:r>
        <w:br/>
      </w:r>
    </w:p>
    <w:p w:rsidR="00B470AC" w:rsidRDefault="00000000">
      <w:pPr>
        <w:pStyle w:val="ListBullet"/>
      </w:pPr>
      <w:r>
        <w:t>A) The capital of Delhi is India.</w:t>
      </w:r>
    </w:p>
    <w:p w:rsidR="00B470AC" w:rsidRDefault="00000000">
      <w:pPr>
        <w:pStyle w:val="ListBullet"/>
      </w:pPr>
      <w:r>
        <w:t>B) The capital of {country} is {capital}.</w:t>
      </w:r>
    </w:p>
    <w:p w:rsidR="00B470AC" w:rsidRDefault="00000000">
      <w:pPr>
        <w:pStyle w:val="ListBullet"/>
      </w:pPr>
      <w:r>
        <w:t>C) The capital of India is Delhi.</w:t>
      </w:r>
    </w:p>
    <w:p w:rsidR="00B470AC" w:rsidRDefault="00000000">
      <w:pPr>
        <w:pStyle w:val="ListBullet"/>
      </w:pPr>
      <w:r>
        <w:t>D) Error</w:t>
      </w:r>
    </w:p>
    <w:p w:rsidR="00B470AC" w:rsidRDefault="00000000">
      <w:r>
        <w:t>✅ Correct Answer: C) The capital of India is Delhi.</w:t>
      </w:r>
    </w:p>
    <w:p w:rsidR="00B470AC" w:rsidRDefault="00B470AC"/>
    <w:p w:rsidR="00B470AC" w:rsidRDefault="00000000">
      <w:pPr>
        <w:pStyle w:val="ListNumber"/>
      </w:pPr>
      <w:r>
        <w:t>10. Which option will cause a runtime error?</w:t>
      </w:r>
    </w:p>
    <w:p w:rsidR="00B470AC" w:rsidRDefault="00000000">
      <w:pPr>
        <w:pStyle w:val="ListBullet"/>
      </w:pPr>
      <w:r>
        <w:t>A) "{} is {}".format("One")</w:t>
      </w:r>
    </w:p>
    <w:p w:rsidR="00B470AC" w:rsidRDefault="00000000">
      <w:pPr>
        <w:pStyle w:val="ListBullet"/>
      </w:pPr>
      <w:r>
        <w:t>B) f"{'Two'} is {'Second'}"</w:t>
      </w:r>
    </w:p>
    <w:p w:rsidR="00B470AC" w:rsidRDefault="00000000">
      <w:pPr>
        <w:pStyle w:val="ListBullet"/>
      </w:pPr>
      <w:r>
        <w:t>C) "{} {}".format("One", "Two")</w:t>
      </w:r>
    </w:p>
    <w:p w:rsidR="00B470AC" w:rsidRDefault="00000000">
      <w:pPr>
        <w:pStyle w:val="ListBullet"/>
      </w:pPr>
      <w:r>
        <w:t>D) "Hello {}!".format("World")</w:t>
      </w:r>
    </w:p>
    <w:p w:rsidR="00B470AC" w:rsidRDefault="00000000">
      <w:r>
        <w:t>✅ Correct Answer: A) "{} is {}".format("One")</w:t>
      </w:r>
    </w:p>
    <w:p w:rsidR="00B470AC" w:rsidRDefault="00B470AC"/>
    <w:sectPr w:rsidR="00B470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088162">
    <w:abstractNumId w:val="8"/>
  </w:num>
  <w:num w:numId="2" w16cid:durableId="521434976">
    <w:abstractNumId w:val="6"/>
  </w:num>
  <w:num w:numId="3" w16cid:durableId="267156088">
    <w:abstractNumId w:val="5"/>
  </w:num>
  <w:num w:numId="4" w16cid:durableId="1539389992">
    <w:abstractNumId w:val="4"/>
  </w:num>
  <w:num w:numId="5" w16cid:durableId="2124615265">
    <w:abstractNumId w:val="7"/>
  </w:num>
  <w:num w:numId="6" w16cid:durableId="789468912">
    <w:abstractNumId w:val="3"/>
  </w:num>
  <w:num w:numId="7" w16cid:durableId="926042335">
    <w:abstractNumId w:val="2"/>
  </w:num>
  <w:num w:numId="8" w16cid:durableId="10106428">
    <w:abstractNumId w:val="1"/>
  </w:num>
  <w:num w:numId="9" w16cid:durableId="137083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4C5A"/>
    <w:rsid w:val="00AA1D8D"/>
    <w:rsid w:val="00B470AC"/>
    <w:rsid w:val="00B47730"/>
    <w:rsid w:val="00CB0664"/>
    <w:rsid w:val="00D145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CA820"/>
  <w14:defaultImageDpi w14:val="300"/>
  <w15:docId w15:val="{71FFB4C9-3F6C-4328-BC63-A8E0B7F3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jaanu v</cp:lastModifiedBy>
  <cp:revision>2</cp:revision>
  <dcterms:created xsi:type="dcterms:W3CDTF">2013-12-23T23:15:00Z</dcterms:created>
  <dcterms:modified xsi:type="dcterms:W3CDTF">2025-07-30T07:24:00Z</dcterms:modified>
  <cp:category/>
</cp:coreProperties>
</file>