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Simple String Formatting in Python (Outside print)</w:t>
      </w:r>
    </w:p>
    <w:p>
      <w:r>
        <w:t>These examples show how to format strings using variables and store them before printing. No methods or complex operations are used.</w:t>
      </w:r>
    </w:p>
    <w:p>
      <w:pPr>
        <w:pStyle w:val="Heading1"/>
      </w:pPr>
      <w:r>
        <w:t>Example 1: Using .format()</w:t>
      </w:r>
    </w:p>
    <w:p>
      <w:r>
        <w:br/>
        <w:t>city = "Delhi"</w:t>
        <w:br/>
        <w:t>weather = "sunny"</w:t>
        <w:br/>
        <w:br/>
        <w:t># Creating a formatted string and storing it in a variable</w:t>
        <w:br/>
        <w:t>sentence = "Today in {}, the weather is {}.".format(city, weather)</w:t>
        <w:br/>
        <w:br/>
        <w:t># Printing the result later</w:t>
        <w:br/>
        <w:t>print(sentence)</w:t>
        <w:br/>
      </w:r>
    </w:p>
    <w:p>
      <w:r>
        <w:t>Output:</w:t>
        <w:br/>
        <w:t>Today in Delhi, the weather is sunny.</w:t>
      </w:r>
    </w:p>
    <w:p>
      <w:pPr>
        <w:pStyle w:val="Heading1"/>
      </w:pPr>
      <w:r>
        <w:t>Example 2: Using f-string</w:t>
      </w:r>
    </w:p>
    <w:p>
      <w:r>
        <w:br/>
        <w:t>fruit = "apple"</w:t>
        <w:br/>
        <w:t>color = "red"</w:t>
        <w:br/>
        <w:br/>
        <w:t># Using f-string to store a message</w:t>
        <w:br/>
        <w:t>message = f"The {fruit} is {color} in color."</w:t>
        <w:br/>
        <w:br/>
        <w:t># Display the message</w:t>
        <w:br/>
        <w:t>print(message)</w:t>
        <w:br/>
      </w:r>
    </w:p>
    <w:p>
      <w:r>
        <w:t>Output:</w:t>
        <w:br/>
        <w:t>The apple is red in color.</w:t>
      </w:r>
    </w:p>
    <w:p>
      <w:pPr>
        <w:pStyle w:val="Heading1"/>
      </w:pPr>
      <w:r>
        <w:t>Example 3: Storing a message for a student</w:t>
      </w:r>
    </w:p>
    <w:p>
      <w:r>
        <w:br/>
        <w:t>student = "Anjali"</w:t>
        <w:br/>
        <w:t>subject = "Mathematics"</w:t>
        <w:br/>
        <w:br/>
        <w:t># Create formatted feedback</w:t>
        <w:br/>
        <w:t>feedback = f"{student} has completed the {subject} assignment."</w:t>
        <w:br/>
        <w:br/>
        <w:t># Use it later</w:t>
        <w:br/>
        <w:t>print(feedback)</w:t>
        <w:br/>
      </w:r>
    </w:p>
    <w:p>
      <w:r>
        <w:t>Output:</w:t>
        <w:br/>
        <w:t>Anjali has completed the Mathematics assignment.</w:t>
      </w:r>
    </w:p>
    <w:p>
      <w:pPr>
        <w:pStyle w:val="Heading1"/>
      </w:pPr>
      <w:r>
        <w:t>Example 4: Animal and Sound</w:t>
      </w:r>
    </w:p>
    <w:p>
      <w:r>
        <w:br/>
        <w:t>animal = "dog"</w:t>
        <w:br/>
        <w:t>sound = "barks"</w:t>
        <w:br/>
        <w:br/>
        <w:t># Create a sentence</w:t>
        <w:br/>
        <w:t>fact = "The {} usually {} loudly.".format(animal, sound)</w:t>
        <w:br/>
        <w:br/>
        <w:t># Display the sentence</w:t>
        <w:br/>
        <w:t>print(fact)</w:t>
        <w:br/>
      </w:r>
    </w:p>
    <w:p>
      <w:r>
        <w:t>Output:</w:t>
        <w:br/>
        <w:t>The dog usually barks loudly.</w:t>
      </w:r>
    </w:p>
    <w:p>
      <w:pPr>
        <w:pStyle w:val="Heading1"/>
      </w:pPr>
      <w:r>
        <w:t>Example 5: Country and Capital</w:t>
      </w:r>
    </w:p>
    <w:p>
      <w:r>
        <w:br/>
        <w:t>country = "India"</w:t>
        <w:br/>
        <w:t>capital = "New Delhi"</w:t>
        <w:br/>
        <w:br/>
        <w:t># Create sentence</w:t>
        <w:br/>
        <w:t>info = f"The capital of {country} is {capital}."</w:t>
        <w:br/>
        <w:br/>
        <w:t># Use it later</w:t>
        <w:br/>
        <w:t>print(info)</w:t>
        <w:br/>
      </w:r>
    </w:p>
    <w:p>
      <w:r>
        <w:t>Output:</w:t>
        <w:br/>
        <w:t>The capital of India is New Delhi.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