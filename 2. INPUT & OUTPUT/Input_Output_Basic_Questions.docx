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Input/Output Practice Questions (No Conditions or Loops)</w:t>
      </w:r>
    </w:p>
    <w:p>
      <w:pPr>
        <w:pStyle w:val="Heading2"/>
      </w:pPr>
      <w:r>
        <w:t>1. Print Your Name</w:t>
      </w:r>
    </w:p>
    <w:p>
      <w:r>
        <w:t>**Story:** Alice wants to see her name on the screen. Help her print it.</w:t>
      </w:r>
    </w:p>
    <w:p>
      <w:r>
        <w:t>**Input Format:** A single string: name</w:t>
      </w:r>
    </w:p>
    <w:p>
      <w:r>
        <w:t>**Output Format:** Print the same name</w:t>
      </w:r>
    </w:p>
    <w:p>
      <w:r>
        <w:t>**Constraints:** 1 ≤ length of name ≤ 50</w:t>
      </w:r>
    </w:p>
    <w:p>
      <w:r>
        <w:t>**Sample Inputs and Outputs:**</w:t>
      </w:r>
    </w:p>
    <w:p>
      <w:r>
        <w:t>Input:</w:t>
        <w:br/>
        <w:t>Alice</w:t>
        <w:br/>
        <w:t>Output:</w:t>
        <w:br/>
        <w:t>Alice</w:t>
      </w:r>
    </w:p>
    <w:p>
      <w:r>
        <w:t>Input:</w:t>
        <w:br/>
        <w:t>Bob</w:t>
        <w:br/>
        <w:t>Output:</w:t>
        <w:br/>
        <w:t>Bob</w:t>
      </w:r>
    </w:p>
    <w:p>
      <w:r>
        <w:t>**Hint:** Take input and directly print it.</w:t>
        <w:br/>
      </w:r>
    </w:p>
    <w:p>
      <w:pPr>
        <w:pStyle w:val="Heading2"/>
      </w:pPr>
      <w:r>
        <w:t>2. Print Your Age</w:t>
      </w:r>
    </w:p>
    <w:p>
      <w:r>
        <w:t>**Story:** John wants to see his age printed on the screen.</w:t>
      </w:r>
    </w:p>
    <w:p>
      <w:r>
        <w:t>**Input Format:** A single integer: age</w:t>
      </w:r>
    </w:p>
    <w:p>
      <w:r>
        <w:t>**Output Format:** Print the age</w:t>
      </w:r>
    </w:p>
    <w:p>
      <w:r>
        <w:t>**Constraints:** 1 ≤ age ≤ 120</w:t>
      </w:r>
    </w:p>
    <w:p>
      <w:r>
        <w:t>**Sample Inputs and Outputs:**</w:t>
      </w:r>
    </w:p>
    <w:p>
      <w:r>
        <w:t>Input:</w:t>
        <w:br/>
        <w:t>25</w:t>
        <w:br/>
        <w:t>Output:</w:t>
        <w:br/>
        <w:t>25</w:t>
      </w:r>
    </w:p>
    <w:p>
      <w:r>
        <w:t>Input:</w:t>
        <w:br/>
        <w:t>80</w:t>
        <w:br/>
        <w:t>Output:</w:t>
        <w:br/>
        <w:t>80</w:t>
      </w:r>
    </w:p>
    <w:p>
      <w:r>
        <w:t>**Hint:** Take an integer input and print it.</w:t>
        <w:br/>
      </w:r>
    </w:p>
    <w:p>
      <w:pPr>
        <w:pStyle w:val="Heading2"/>
      </w:pPr>
      <w:r>
        <w:t>3. Favorite Color</w:t>
      </w:r>
    </w:p>
    <w:p>
      <w:r>
        <w:t>**Story:** Lina's favorite color is special. Help her print it.</w:t>
      </w:r>
    </w:p>
    <w:p>
      <w:r>
        <w:t>**Input Format:** A string representing the color</w:t>
      </w:r>
    </w:p>
    <w:p>
      <w:r>
        <w:t>**Output Format:** Print the color</w:t>
      </w:r>
    </w:p>
    <w:p>
      <w:r>
        <w:t>**Constraints:** 1 ≤ length ≤ 20</w:t>
      </w:r>
    </w:p>
    <w:p>
      <w:r>
        <w:t>**Sample Inputs and Outputs:**</w:t>
      </w:r>
    </w:p>
    <w:p>
      <w:r>
        <w:t>Input:</w:t>
        <w:br/>
        <w:t>Blue</w:t>
        <w:br/>
        <w:t>Output:</w:t>
        <w:br/>
        <w:t>Blue</w:t>
      </w:r>
    </w:p>
    <w:p>
      <w:r>
        <w:t>Input:</w:t>
        <w:br/>
        <w:t>Green</w:t>
        <w:br/>
        <w:t>Output:</w:t>
        <w:br/>
        <w:t>Green</w:t>
      </w:r>
    </w:p>
    <w:p>
      <w:r>
        <w:t>**Hint:** Input a string and print it.</w:t>
        <w:br/>
      </w:r>
    </w:p>
    <w:p>
      <w:pPr>
        <w:pStyle w:val="Heading2"/>
      </w:pPr>
      <w:r>
        <w:t>4. Print Roll Number</w:t>
      </w:r>
    </w:p>
    <w:p>
      <w:r>
        <w:t>**Story:** Each student has a roll number. Print the entered roll number.</w:t>
      </w:r>
    </w:p>
    <w:p>
      <w:r>
        <w:t>**Input Format:** A single integer: roll number</w:t>
      </w:r>
    </w:p>
    <w:p>
      <w:r>
        <w:t>**Output Format:** Print the roll number</w:t>
      </w:r>
    </w:p>
    <w:p>
      <w:r>
        <w:t>**Constraints:** 1 ≤ roll number ≤ 9999</w:t>
      </w:r>
    </w:p>
    <w:p>
      <w:r>
        <w:t>**Sample Inputs and Outputs:**</w:t>
      </w:r>
    </w:p>
    <w:p>
      <w:r>
        <w:t>Input:</w:t>
        <w:br/>
        <w:t>105</w:t>
        <w:br/>
        <w:t>Output:</w:t>
        <w:br/>
        <w:t>105</w:t>
      </w:r>
    </w:p>
    <w:p>
      <w:r>
        <w:t>Input:</w:t>
        <w:br/>
        <w:t>999</w:t>
        <w:br/>
        <w:t>Output:</w:t>
        <w:br/>
        <w:t>999</w:t>
      </w:r>
    </w:p>
    <w:p>
      <w:r>
        <w:t>**Hint:** Simple input and output.</w:t>
        <w:br/>
      </w:r>
    </w:p>
    <w:p>
      <w:pPr>
        <w:pStyle w:val="Heading2"/>
      </w:pPr>
      <w:r>
        <w:t>5. Favorite Subject</w:t>
      </w:r>
    </w:p>
    <w:p>
      <w:r>
        <w:t>**Story:** Ravi loves a subject. Help him display it.</w:t>
      </w:r>
    </w:p>
    <w:p>
      <w:r>
        <w:t>**Input Format:** One word: subject name</w:t>
      </w:r>
    </w:p>
    <w:p>
      <w:r>
        <w:t>**Output Format:** Print the subject name</w:t>
      </w:r>
    </w:p>
    <w:p>
      <w:r>
        <w:t>**Constraints:** 1 ≤ length ≤ 30</w:t>
      </w:r>
    </w:p>
    <w:p>
      <w:r>
        <w:t>**Sample Inputs and Outputs:**</w:t>
      </w:r>
    </w:p>
    <w:p>
      <w:r>
        <w:t>Input:</w:t>
        <w:br/>
        <w:t>Math</w:t>
        <w:br/>
        <w:t>Output:</w:t>
        <w:br/>
        <w:t>Math</w:t>
      </w:r>
    </w:p>
    <w:p>
      <w:r>
        <w:t>Input:</w:t>
        <w:br/>
        <w:t>Science</w:t>
        <w:br/>
        <w:t>Output:</w:t>
        <w:br/>
        <w:t>Science</w:t>
      </w:r>
    </w:p>
    <w:p>
      <w:r>
        <w:t>**Hint:** Take input and print it as it is.</w:t>
        <w:br/>
      </w:r>
    </w:p>
    <w:p>
      <w:pPr>
        <w:pStyle w:val="Heading2"/>
      </w:pPr>
      <w:r>
        <w:t>6. Lucky Number</w:t>
      </w:r>
    </w:p>
    <w:p>
      <w:r>
        <w:t>**Story:** Neha has a lucky number. Print it.</w:t>
      </w:r>
    </w:p>
    <w:p>
      <w:r>
        <w:t>**Input Format:** A single integer: lucky number</w:t>
      </w:r>
    </w:p>
    <w:p>
      <w:r>
        <w:t>**Output Format:** Print the number</w:t>
      </w:r>
    </w:p>
    <w:p>
      <w:r>
        <w:t>**Constraints:** 1 ≤ number ≤ 100</w:t>
      </w:r>
    </w:p>
    <w:p>
      <w:r>
        <w:t>**Sample Inputs and Outputs:**</w:t>
      </w:r>
    </w:p>
    <w:p>
      <w:r>
        <w:t>Input:</w:t>
        <w:br/>
        <w:t>7</w:t>
        <w:br/>
        <w:t>Output:</w:t>
        <w:br/>
        <w:t>7</w:t>
      </w:r>
    </w:p>
    <w:p>
      <w:r>
        <w:t>Input:</w:t>
        <w:br/>
        <w:t>23</w:t>
        <w:br/>
        <w:t>Output:</w:t>
        <w:br/>
        <w:t>23</w:t>
      </w:r>
    </w:p>
    <w:p>
      <w:r>
        <w:t>**Hint:** Just take integer input and print.</w:t>
        <w:br/>
      </w:r>
    </w:p>
    <w:p>
      <w:pPr>
        <w:pStyle w:val="Heading2"/>
      </w:pPr>
      <w:r>
        <w:t>7. Pet Name</w:t>
      </w:r>
    </w:p>
    <w:p>
      <w:r>
        <w:t>**Story:** Sara has a pet. Help her print its name.</w:t>
      </w:r>
    </w:p>
    <w:p>
      <w:r>
        <w:t>**Input Format:** A string: pet name</w:t>
      </w:r>
    </w:p>
    <w:p>
      <w:r>
        <w:t>**Output Format:** Print the pet name</w:t>
      </w:r>
    </w:p>
    <w:p>
      <w:r>
        <w:t>**Constraints:** 1 ≤ length ≤ 25</w:t>
      </w:r>
    </w:p>
    <w:p>
      <w:r>
        <w:t>**Sample Inputs and Outputs:**</w:t>
      </w:r>
    </w:p>
    <w:p>
      <w:r>
        <w:t>Input:</w:t>
        <w:br/>
        <w:t>Buddy</w:t>
        <w:br/>
        <w:t>Output:</w:t>
        <w:br/>
        <w:t>Buddy</w:t>
      </w:r>
    </w:p>
    <w:p>
      <w:r>
        <w:t>Input:</w:t>
        <w:br/>
        <w:t>Tommy</w:t>
        <w:br/>
        <w:t>Output:</w:t>
        <w:br/>
        <w:t>Tommy</w:t>
      </w:r>
    </w:p>
    <w:p>
      <w:r>
        <w:t>**Hint:** Input a name and print it.</w:t>
        <w:br/>
      </w:r>
    </w:p>
    <w:p>
      <w:pPr>
        <w:pStyle w:val="Heading2"/>
      </w:pPr>
      <w:r>
        <w:t>8. Favorite Fruit</w:t>
      </w:r>
    </w:p>
    <w:p>
      <w:r>
        <w:t>**Story:** Ramesh loves fruits. He wants to print his favorite one.</w:t>
      </w:r>
    </w:p>
    <w:p>
      <w:r>
        <w:t>**Input Format:** A single string: fruit name</w:t>
      </w:r>
    </w:p>
    <w:p>
      <w:r>
        <w:t>**Output Format:** Print the fruit name</w:t>
      </w:r>
    </w:p>
    <w:p>
      <w:r>
        <w:t>**Constraints:** 1 ≤ length ≤ 20</w:t>
      </w:r>
    </w:p>
    <w:p>
      <w:r>
        <w:t>**Sample Inputs and Outputs:**</w:t>
      </w:r>
    </w:p>
    <w:p>
      <w:r>
        <w:t>Input:</w:t>
        <w:br/>
        <w:t>Apple</w:t>
        <w:br/>
        <w:t>Output:</w:t>
        <w:br/>
        <w:t>Apple</w:t>
      </w:r>
    </w:p>
    <w:p>
      <w:r>
        <w:t>Input:</w:t>
        <w:br/>
        <w:t>Mango</w:t>
        <w:br/>
        <w:t>Output:</w:t>
        <w:br/>
        <w:t>Mango</w:t>
      </w:r>
    </w:p>
    <w:p>
      <w:r>
        <w:t>**Hint:** Use print() after taking input.</w:t>
        <w:br/>
      </w:r>
    </w:p>
    <w:p>
      <w:pPr>
        <w:pStyle w:val="Heading2"/>
      </w:pPr>
      <w:r>
        <w:t>9. Best Friend's Name</w:t>
      </w:r>
    </w:p>
    <w:p>
      <w:r>
        <w:t>**Story:** Tina wants to display her best friend's name.</w:t>
      </w:r>
    </w:p>
    <w:p>
      <w:r>
        <w:t>**Input Format:** A string: friend's name</w:t>
      </w:r>
    </w:p>
    <w:p>
      <w:r>
        <w:t>**Output Format:** Print the name</w:t>
      </w:r>
    </w:p>
    <w:p>
      <w:r>
        <w:t>**Constraints:** 1 ≤ length ≤ 30</w:t>
      </w:r>
    </w:p>
    <w:p>
      <w:r>
        <w:t>**Sample Inputs and Outputs:**</w:t>
      </w:r>
    </w:p>
    <w:p>
      <w:r>
        <w:t>Input:</w:t>
        <w:br/>
        <w:t>Sneha</w:t>
        <w:br/>
        <w:t>Output:</w:t>
        <w:br/>
        <w:t>Sneha</w:t>
      </w:r>
    </w:p>
    <w:p>
      <w:r>
        <w:t>Input:</w:t>
        <w:br/>
        <w:t>Rahul</w:t>
        <w:br/>
        <w:t>Output:</w:t>
        <w:br/>
        <w:t>Rahul</w:t>
      </w:r>
    </w:p>
    <w:p>
      <w:r>
        <w:t>**Hint:** Just read and print the input.</w:t>
        <w:br/>
      </w:r>
    </w:p>
    <w:p>
      <w:pPr>
        <w:pStyle w:val="Heading2"/>
      </w:pPr>
      <w:r>
        <w:t>10. Favorite Movie</w:t>
      </w:r>
    </w:p>
    <w:p>
      <w:r>
        <w:t>**Story:** Ajay watched an amazing movie. Help him print the name.</w:t>
      </w:r>
    </w:p>
    <w:p>
      <w:r>
        <w:t>**Input Format:** A string: movie name</w:t>
      </w:r>
    </w:p>
    <w:p>
      <w:r>
        <w:t>**Output Format:** Print the movie name</w:t>
      </w:r>
    </w:p>
    <w:p>
      <w:r>
        <w:t>**Constraints:** 1 ≤ length ≤ 50</w:t>
      </w:r>
    </w:p>
    <w:p>
      <w:r>
        <w:t>**Sample Inputs and Outputs:**</w:t>
      </w:r>
    </w:p>
    <w:p>
      <w:r>
        <w:t>Input:</w:t>
        <w:br/>
        <w:t>Inception</w:t>
        <w:br/>
        <w:t>Output:</w:t>
        <w:br/>
        <w:t>Inception</w:t>
      </w:r>
    </w:p>
    <w:p>
      <w:r>
        <w:t>Input:</w:t>
        <w:br/>
        <w:t>Avatar</w:t>
        <w:br/>
        <w:t>Output:</w:t>
        <w:br/>
        <w:t>Avatar</w:t>
      </w:r>
    </w:p>
    <w:p>
      <w:r>
        <w:t>**Hint:** Take input and display it as output.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